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Week 1 Assessment - Forest Fire Detection</w:t>
      </w:r>
    </w:p>
    <w:p>
      <w:pPr>
        <w:pStyle w:val="Heading1"/>
      </w:pPr>
      <w:r>
        <w:t>1. What is Deep Learning (DL)?</w:t>
      </w:r>
    </w:p>
    <w:p>
      <w:r>
        <w:t>Deep Learning (DL) is a branch of Artificial Intelligence (AI) that focuses on the use of algorithms called artificial neural networks to model high-level abstractions in data. It is inspired by the structure and functioning of the human brain. DL systems are capable of automatically learning and improving from large amounts of data without being explicitly programmed. Deep Learning plays a crucial role in areas such as image recognition, speech processing, natural language understanding, and autonomous systems. DL models require significant computational power and large labeled datasets for training.</w:t>
      </w:r>
    </w:p>
    <w:p>
      <w:pPr>
        <w:pStyle w:val="Heading1"/>
      </w:pPr>
      <w:r>
        <w:t>2. What is a Neural Network and Its Types?</w:t>
      </w:r>
    </w:p>
    <w:p>
      <w:r>
        <w:t>An Artificial Neural Network (ANN) is a computing system composed of interconnected units or nodes, inspired by the neurons in a biological brain. These networks are designed to recognize patterns by learning from input data. Each neuron processes input and passes the result to the next layer. Neural networks consist of three main layers: input layer, hidden layers, and output layer.</w:t>
        <w:br/>
        <w:br/>
        <w:t>Types of Neural Networks:</w:t>
        <w:br/>
        <w:t>- **Feedforward Neural Networks (FNN):** The simplest type where data moves in one direction—from input to output.</w:t>
        <w:br/>
        <w:t>- **Convolutional Neural Networks (CNN):** Specially designed for processing grid-like data such as images. CNNs use filters to extract spatial features.</w:t>
        <w:br/>
        <w:t>- **Recurrent Neural Networks (RNN):** Suitable for sequential data like time series or language. They have loops allowing information to persist.</w:t>
        <w:br/>
        <w:t>- **Generative Adversarial Networks (GANs):** Consist of two networks—the generator and the discriminator—that compete, producing highly realistic synthetic data.</w:t>
        <w:br/>
        <w:t>- **Radial Basis Function Networks (RBFNs):** Use radial basis functions as activation functions. Primarily used for function approximation.</w:t>
        <w:br/>
        <w:t>- **Modular Neural Networks:** Comprise several networks that work independently and contribute to the final output.</w:t>
      </w:r>
    </w:p>
    <w:p>
      <w:pPr>
        <w:pStyle w:val="Heading1"/>
      </w:pPr>
      <w:r>
        <w:t>3. What is CNN (Convolutional Neural Network) in Simple Words?</w:t>
      </w:r>
    </w:p>
    <w:p>
      <w:r>
        <w:t>A Convolutional Neural Network (CNN) is a type of deep learning model especially effective for image and video analysis. It automatically detects important features in images, such as edges, textures, and shapes, through a series of convolutional and pooling layers. Unlike traditional neural networks, CNNs preserve the spatial relationship between pixels, making them ideal for visual recognition tasks.</w:t>
        <w:br/>
        <w:br/>
        <w:t>The architecture of a CNN typically includes:</w:t>
        <w:br/>
        <w:t>- **Convolutional Layers:** Apply filters to the input to create feature maps.</w:t>
        <w:br/>
        <w:t>- **Activation Functions:** Like ReLU, introduce non-linearity into the model.</w:t>
        <w:br/>
        <w:t>- **Pooling Layers:** Reduce the dimensionality of feature maps.</w:t>
        <w:br/>
        <w:t>- **Fully Connected Layers:** Perform the final classification based on extracted features.</w:t>
        <w:br/>
        <w:t>CNNs are widely used in applications like facial recognition, medical image diagnosis, and forest fire detection systems.</w:t>
      </w:r>
    </w:p>
    <w:p>
      <w:pPr>
        <w:pStyle w:val="Heading1"/>
      </w:pPr>
      <w:r>
        <w:t>4. Short Notes About the Pipeline Discussed in Lecture</w:t>
      </w:r>
    </w:p>
    <w:p>
      <w:r>
        <w:t>The pipeline for the Forest Fire Detection project using Deep Learning involves the following steps:</w:t>
        <w:br/>
        <w:br/>
        <w:t>1. **Data Collection:**</w:t>
        <w:br/>
        <w:t xml:space="preserve">   - Collect real-world forest fire images from public datasets or satellite imagery.</w:t>
        <w:br/>
        <w:t xml:space="preserve">   - Ensure diversity in data including images with and without fire.</w:t>
        <w:br/>
        <w:br/>
        <w:t>2. **Data Preprocessing:**</w:t>
        <w:br/>
        <w:t xml:space="preserve">   - Resize images to a standard dimension.</w:t>
        <w:br/>
        <w:t xml:space="preserve">   - Normalize pixel values to a specific range (e.g., 0 to 1).</w:t>
        <w:br/>
        <w:t xml:space="preserve">   - Perform data augmentation (rotation, flipping, etc.) to improve model robustness.</w:t>
        <w:br/>
        <w:br/>
        <w:t>3. **Model Building:**</w:t>
        <w:br/>
        <w:t xml:space="preserve">   - Design a CNN architecture with appropriate convolutional, pooling, and dense layers.</w:t>
        <w:br/>
        <w:t xml:space="preserve">   - Use activation functions like ReLU and Softmax.</w:t>
        <w:br/>
        <w:t xml:space="preserve">   - Compile the model with a suitable loss function and optimizer.</w:t>
        <w:br/>
        <w:br/>
        <w:t>4. **Training the Model:**</w:t>
        <w:br/>
        <w:t xml:space="preserve">   - Use training data to fit the model.</w:t>
        <w:br/>
        <w:t xml:space="preserve">   - Validate using a separate validation set to avoid overfitting.</w:t>
        <w:br/>
        <w:t xml:space="preserve">   - Tune hyperparameters like learning rate, batch size, and number of epochs.</w:t>
        <w:br/>
        <w:br/>
        <w:t>5. **Model Evaluation:**</w:t>
        <w:br/>
        <w:t xml:space="preserve">   - Evaluate performance using metrics such as accuracy, precision, recall, and F1-score.</w:t>
        <w:br/>
        <w:t xml:space="preserve">   - Visualize performance using confusion matrix and ROC curve.</w:t>
        <w:br/>
        <w:br/>
        <w:t>6. **Deployment:**</w:t>
        <w:br/>
        <w:t xml:space="preserve">   - Deploy the trained model in an application or web service.</w:t>
        <w:br/>
        <w:t xml:space="preserve">   - Integrate it with real-time camera feeds or drone surveillance systems.</w:t>
        <w:br/>
        <w:br/>
        <w:t>This pipeline ensures an end-to-end approach for detecting forest fires using advanced deep learning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